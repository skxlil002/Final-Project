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F462" w14:textId="77777777" w:rsidR="008B0C43" w:rsidRDefault="00000000">
      <w:pPr>
        <w:pStyle w:val="Heading1"/>
      </w:pPr>
      <w:r>
        <w:t>Component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B0C43" w14:paraId="04F5B1D1" w14:textId="77777777" w:rsidTr="006C7C0C">
        <w:tc>
          <w:tcPr>
            <w:tcW w:w="1728" w:type="dxa"/>
            <w:vAlign w:val="center"/>
          </w:tcPr>
          <w:p w14:paraId="3A801743" w14:textId="77777777" w:rsidR="008B0C43" w:rsidRDefault="00000000" w:rsidP="006C7C0C">
            <w:pPr>
              <w:jc w:val="center"/>
            </w:pPr>
            <w:r>
              <w:t>Feature</w:t>
            </w:r>
          </w:p>
        </w:tc>
        <w:tc>
          <w:tcPr>
            <w:tcW w:w="1728" w:type="dxa"/>
            <w:vAlign w:val="center"/>
          </w:tcPr>
          <w:p w14:paraId="5F094000" w14:textId="08EF6AFF" w:rsidR="008B0C43" w:rsidRDefault="008B0C43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00E937F7" w14:textId="57B2FF0D" w:rsidR="008B0C43" w:rsidRDefault="008B0C43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0E14AACB" w14:textId="0F7D2456" w:rsidR="008B0C43" w:rsidRDefault="008B0C43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49E8D9BB" w14:textId="00AED319" w:rsidR="008B0C43" w:rsidRDefault="008B0C43" w:rsidP="006C7C0C">
            <w:pPr>
              <w:jc w:val="center"/>
            </w:pPr>
          </w:p>
        </w:tc>
      </w:tr>
      <w:tr w:rsidR="007E1CA6" w14:paraId="5BA9C807" w14:textId="77777777" w:rsidTr="006C7C0C">
        <w:tc>
          <w:tcPr>
            <w:tcW w:w="1728" w:type="dxa"/>
            <w:vAlign w:val="center"/>
          </w:tcPr>
          <w:p w14:paraId="60B356AC" w14:textId="06561293" w:rsidR="007E1CA6" w:rsidRDefault="007E1CA6" w:rsidP="006C7C0C">
            <w:pPr>
              <w:jc w:val="center"/>
            </w:pPr>
            <w:r>
              <w:t>Efficiency</w:t>
            </w:r>
          </w:p>
        </w:tc>
        <w:tc>
          <w:tcPr>
            <w:tcW w:w="1728" w:type="dxa"/>
            <w:vAlign w:val="center"/>
          </w:tcPr>
          <w:p w14:paraId="5B10E3B8" w14:textId="64D9399B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31FCDE84" w14:textId="63E860DF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4CF12B2B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5B11F9D2" w14:textId="77777777" w:rsidR="007E1CA6" w:rsidRDefault="007E1CA6" w:rsidP="006C7C0C">
            <w:pPr>
              <w:jc w:val="center"/>
            </w:pPr>
          </w:p>
        </w:tc>
      </w:tr>
      <w:tr w:rsidR="007E1CA6" w14:paraId="16504C53" w14:textId="77777777" w:rsidTr="006C7C0C">
        <w:tc>
          <w:tcPr>
            <w:tcW w:w="1728" w:type="dxa"/>
            <w:vAlign w:val="center"/>
          </w:tcPr>
          <w:p w14:paraId="1B6B8D1C" w14:textId="5BE175FB" w:rsidR="007E1CA6" w:rsidRDefault="004C2E41" w:rsidP="006C7C0C">
            <w:pPr>
              <w:jc w:val="center"/>
            </w:pPr>
            <w:r>
              <w:t>Junction temp</w:t>
            </w:r>
          </w:p>
        </w:tc>
        <w:tc>
          <w:tcPr>
            <w:tcW w:w="1728" w:type="dxa"/>
            <w:vAlign w:val="center"/>
          </w:tcPr>
          <w:p w14:paraId="0811397A" w14:textId="675E01C0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17D6A9AE" w14:textId="7C83CD0A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21384012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05FEAD70" w14:textId="77777777" w:rsidR="007E1CA6" w:rsidRDefault="007E1CA6" w:rsidP="006C7C0C">
            <w:pPr>
              <w:jc w:val="center"/>
            </w:pPr>
          </w:p>
        </w:tc>
      </w:tr>
      <w:tr w:rsidR="007E1CA6" w14:paraId="1A1EE720" w14:textId="77777777" w:rsidTr="006C7C0C">
        <w:tc>
          <w:tcPr>
            <w:tcW w:w="1728" w:type="dxa"/>
            <w:vAlign w:val="center"/>
          </w:tcPr>
          <w:p w14:paraId="218CCD31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31A89DC1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2CB8BD7F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464A7672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31AECDEE" w14:textId="77777777" w:rsidR="007E1CA6" w:rsidRDefault="007E1CA6" w:rsidP="006C7C0C">
            <w:pPr>
              <w:jc w:val="center"/>
            </w:pPr>
          </w:p>
        </w:tc>
      </w:tr>
      <w:tr w:rsidR="007E1CA6" w14:paraId="0BAB270D" w14:textId="77777777" w:rsidTr="006C7C0C">
        <w:tc>
          <w:tcPr>
            <w:tcW w:w="1728" w:type="dxa"/>
            <w:vAlign w:val="center"/>
          </w:tcPr>
          <w:p w14:paraId="2E956AED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3533D7B2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20E69A16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49B21057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4F29A4FC" w14:textId="77777777" w:rsidR="007E1CA6" w:rsidRDefault="007E1CA6" w:rsidP="006C7C0C">
            <w:pPr>
              <w:jc w:val="center"/>
            </w:pPr>
          </w:p>
        </w:tc>
      </w:tr>
      <w:tr w:rsidR="007E1CA6" w14:paraId="1AEAB59A" w14:textId="77777777" w:rsidTr="006C7C0C">
        <w:tc>
          <w:tcPr>
            <w:tcW w:w="1728" w:type="dxa"/>
            <w:vAlign w:val="center"/>
          </w:tcPr>
          <w:p w14:paraId="4005C67C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389C55B2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60904E8D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1B225C9A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10475092" w14:textId="77777777" w:rsidR="007E1CA6" w:rsidRDefault="007E1CA6" w:rsidP="006C7C0C">
            <w:pPr>
              <w:jc w:val="center"/>
            </w:pPr>
          </w:p>
        </w:tc>
      </w:tr>
      <w:tr w:rsidR="007E1CA6" w14:paraId="39777C5A" w14:textId="77777777" w:rsidTr="006C7C0C">
        <w:tc>
          <w:tcPr>
            <w:tcW w:w="1728" w:type="dxa"/>
            <w:vAlign w:val="center"/>
          </w:tcPr>
          <w:p w14:paraId="39459024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3CB77B96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660D0068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1BD58A99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6A32C9E0" w14:textId="77777777" w:rsidR="007E1CA6" w:rsidRDefault="007E1CA6" w:rsidP="006C7C0C">
            <w:pPr>
              <w:jc w:val="center"/>
            </w:pPr>
          </w:p>
        </w:tc>
      </w:tr>
      <w:tr w:rsidR="007E1CA6" w14:paraId="57612682" w14:textId="77777777" w:rsidTr="006C7C0C">
        <w:tc>
          <w:tcPr>
            <w:tcW w:w="1728" w:type="dxa"/>
            <w:vAlign w:val="center"/>
          </w:tcPr>
          <w:p w14:paraId="37EA6AB4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370C4559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6CCD2585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15255661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546F92D7" w14:textId="77777777" w:rsidR="007E1CA6" w:rsidRDefault="007E1CA6" w:rsidP="006C7C0C">
            <w:pPr>
              <w:jc w:val="center"/>
            </w:pPr>
          </w:p>
        </w:tc>
      </w:tr>
      <w:tr w:rsidR="007E1CA6" w14:paraId="3071A28C" w14:textId="77777777" w:rsidTr="006C7C0C">
        <w:tc>
          <w:tcPr>
            <w:tcW w:w="1728" w:type="dxa"/>
            <w:vAlign w:val="center"/>
          </w:tcPr>
          <w:p w14:paraId="450F325A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730B7A76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1A6603EB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56B11C5F" w14:textId="77777777" w:rsidR="007E1CA6" w:rsidRDefault="007E1CA6" w:rsidP="006C7C0C">
            <w:pPr>
              <w:jc w:val="center"/>
            </w:pPr>
          </w:p>
        </w:tc>
        <w:tc>
          <w:tcPr>
            <w:tcW w:w="1728" w:type="dxa"/>
            <w:vAlign w:val="center"/>
          </w:tcPr>
          <w:p w14:paraId="639A45B8" w14:textId="77777777" w:rsidR="007E1CA6" w:rsidRDefault="007E1CA6" w:rsidP="006C7C0C">
            <w:pPr>
              <w:jc w:val="center"/>
            </w:pPr>
          </w:p>
        </w:tc>
      </w:tr>
    </w:tbl>
    <w:p w14:paraId="32B47BCD" w14:textId="77777777" w:rsidR="00E43A42" w:rsidRDefault="00E43A42"/>
    <w:sectPr w:rsidR="00E43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4181">
    <w:abstractNumId w:val="8"/>
  </w:num>
  <w:num w:numId="2" w16cid:durableId="357436671">
    <w:abstractNumId w:val="6"/>
  </w:num>
  <w:num w:numId="3" w16cid:durableId="1272277652">
    <w:abstractNumId w:val="5"/>
  </w:num>
  <w:num w:numId="4" w16cid:durableId="1532644452">
    <w:abstractNumId w:val="4"/>
  </w:num>
  <w:num w:numId="5" w16cid:durableId="453715286">
    <w:abstractNumId w:val="7"/>
  </w:num>
  <w:num w:numId="6" w16cid:durableId="1645163825">
    <w:abstractNumId w:val="3"/>
  </w:num>
  <w:num w:numId="7" w16cid:durableId="225457838">
    <w:abstractNumId w:val="2"/>
  </w:num>
  <w:num w:numId="8" w16cid:durableId="1344362931">
    <w:abstractNumId w:val="1"/>
  </w:num>
  <w:num w:numId="9" w16cid:durableId="200469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E41"/>
    <w:rsid w:val="006C7C0C"/>
    <w:rsid w:val="0075489E"/>
    <w:rsid w:val="007E1CA6"/>
    <w:rsid w:val="00844773"/>
    <w:rsid w:val="008B0C43"/>
    <w:rsid w:val="008D1114"/>
    <w:rsid w:val="00A732BE"/>
    <w:rsid w:val="00AA1D8D"/>
    <w:rsid w:val="00AF7CF6"/>
    <w:rsid w:val="00B47730"/>
    <w:rsid w:val="00CB0664"/>
    <w:rsid w:val="00DF355A"/>
    <w:rsid w:val="00E43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E8FBA9F-92EA-4E59-9E29-D1B03A11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Lilita Soka</cp:lastModifiedBy>
  <cp:revision>9</cp:revision>
  <dcterms:created xsi:type="dcterms:W3CDTF">2013-12-23T23:15:00Z</dcterms:created>
  <dcterms:modified xsi:type="dcterms:W3CDTF">2025-03-26T14:44:00Z</dcterms:modified>
  <cp:category/>
</cp:coreProperties>
</file>